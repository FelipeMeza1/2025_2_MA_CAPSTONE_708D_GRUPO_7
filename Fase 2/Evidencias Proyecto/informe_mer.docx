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EEAB" w14:textId="250899EC" w:rsidR="00CE5039" w:rsidRPr="006631EF" w:rsidRDefault="00CE5039" w:rsidP="00CE5039">
      <w:pPr>
        <w:jc w:val="center"/>
        <w:rPr>
          <w:color w:val="EE0000"/>
          <w:sz w:val="40"/>
          <w:szCs w:val="40"/>
        </w:rPr>
      </w:pPr>
      <w:r w:rsidRPr="006631EF">
        <w:rPr>
          <w:color w:val="EE0000"/>
          <w:sz w:val="40"/>
          <w:szCs w:val="40"/>
        </w:rPr>
        <w:t>Informe Modelo-Entidad-Relación</w:t>
      </w:r>
    </w:p>
    <w:p w14:paraId="60B9DC64" w14:textId="5D642C28" w:rsidR="0014782F" w:rsidRPr="006631EF" w:rsidRDefault="0014782F" w:rsidP="00CE5039">
      <w:pPr>
        <w:jc w:val="center"/>
        <w:rPr>
          <w:color w:val="EE0000"/>
          <w:sz w:val="40"/>
          <w:szCs w:val="40"/>
        </w:rPr>
      </w:pPr>
    </w:p>
    <w:p w14:paraId="66A09703" w14:textId="181E3B89" w:rsidR="0014782F" w:rsidRPr="006631EF" w:rsidRDefault="0076007B" w:rsidP="00CE5039">
      <w:pPr>
        <w:jc w:val="center"/>
        <w:rPr>
          <w:color w:val="EE0000"/>
          <w:sz w:val="40"/>
          <w:szCs w:val="40"/>
        </w:rPr>
      </w:pPr>
      <w:r w:rsidRPr="006631EF">
        <w:drawing>
          <wp:anchor distT="0" distB="0" distL="114300" distR="114300" simplePos="0" relativeHeight="251658240" behindDoc="1" locked="0" layoutInCell="1" allowOverlap="1" wp14:anchorId="5A999E28" wp14:editId="04418C4F">
            <wp:simplePos x="0" y="0"/>
            <wp:positionH relativeFrom="margin">
              <wp:posOffset>-342900</wp:posOffset>
            </wp:positionH>
            <wp:positionV relativeFrom="paragraph">
              <wp:posOffset>289560</wp:posOffset>
            </wp:positionV>
            <wp:extent cx="6178550" cy="3724182"/>
            <wp:effectExtent l="0" t="0" r="0" b="0"/>
            <wp:wrapNone/>
            <wp:docPr id="230622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205" cy="37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85A76" w14:textId="1B1F3AC4" w:rsidR="0014782F" w:rsidRPr="006631EF" w:rsidRDefault="0014782F" w:rsidP="00CE5039">
      <w:pPr>
        <w:jc w:val="center"/>
        <w:rPr>
          <w:color w:val="EE0000"/>
          <w:sz w:val="40"/>
          <w:szCs w:val="40"/>
        </w:rPr>
      </w:pPr>
    </w:p>
    <w:p w14:paraId="0F73512D" w14:textId="792E900B" w:rsidR="0014782F" w:rsidRPr="006631EF" w:rsidRDefault="0014782F" w:rsidP="00CE5039">
      <w:pPr>
        <w:jc w:val="center"/>
        <w:rPr>
          <w:color w:val="EE0000"/>
          <w:sz w:val="40"/>
          <w:szCs w:val="40"/>
        </w:rPr>
      </w:pPr>
    </w:p>
    <w:p w14:paraId="3309F62F" w14:textId="18095022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58568EDB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7AB7CB7E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32CA5804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56911433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7AB1300B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107A0136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48C97815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39EBFB26" w14:textId="4505F6F2" w:rsidR="0014782F" w:rsidRPr="006631EF" w:rsidRDefault="0076007B" w:rsidP="0076007B">
      <w:pPr>
        <w:ind w:left="5040" w:firstLine="720"/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 xml:space="preserve">Sección : </w:t>
      </w:r>
      <w:r w:rsidRPr="006631EF">
        <w:rPr>
          <w:sz w:val="28"/>
          <w:szCs w:val="28"/>
        </w:rPr>
        <w:t>708D</w:t>
      </w:r>
    </w:p>
    <w:p w14:paraId="231A037B" w14:textId="62D903B4" w:rsidR="0014782F" w:rsidRPr="006631EF" w:rsidRDefault="00602CFF" w:rsidP="0076007B">
      <w:pPr>
        <w:ind w:left="5040" w:firstLine="720"/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>Integrantes:</w:t>
      </w:r>
    </w:p>
    <w:p w14:paraId="778FD085" w14:textId="7805A94C" w:rsidR="00602CFF" w:rsidRPr="006631EF" w:rsidRDefault="00602CFF" w:rsidP="0076007B">
      <w:pPr>
        <w:ind w:left="5040" w:firstLine="720"/>
        <w:rPr>
          <w:sz w:val="28"/>
          <w:szCs w:val="28"/>
        </w:rPr>
      </w:pPr>
      <w:r w:rsidRPr="006631EF">
        <w:rPr>
          <w:sz w:val="28"/>
          <w:szCs w:val="28"/>
        </w:rPr>
        <w:t>Felipe Meza</w:t>
      </w:r>
    </w:p>
    <w:p w14:paraId="601DBA73" w14:textId="085252C7" w:rsidR="0076007B" w:rsidRPr="006631EF" w:rsidRDefault="0076007B" w:rsidP="0076007B">
      <w:pPr>
        <w:ind w:left="5760"/>
        <w:rPr>
          <w:sz w:val="28"/>
          <w:szCs w:val="28"/>
        </w:rPr>
      </w:pPr>
      <w:r w:rsidRPr="006631EF">
        <w:rPr>
          <w:sz w:val="28"/>
          <w:szCs w:val="28"/>
        </w:rPr>
        <w:t>Esteban Gaete</w:t>
      </w:r>
    </w:p>
    <w:p w14:paraId="489DB22F" w14:textId="665578BC" w:rsidR="0076007B" w:rsidRPr="006631EF" w:rsidRDefault="0076007B" w:rsidP="0076007B">
      <w:pPr>
        <w:ind w:left="5760"/>
        <w:rPr>
          <w:sz w:val="28"/>
          <w:szCs w:val="28"/>
        </w:rPr>
      </w:pPr>
      <w:r w:rsidRPr="006631EF">
        <w:rPr>
          <w:sz w:val="28"/>
          <w:szCs w:val="28"/>
        </w:rPr>
        <w:t>Lázaro Etcheverry</w:t>
      </w:r>
    </w:p>
    <w:p w14:paraId="667C253A" w14:textId="5610F82C" w:rsidR="0076007B" w:rsidRPr="006631EF" w:rsidRDefault="0076007B" w:rsidP="0076007B">
      <w:pPr>
        <w:ind w:left="5760"/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>Profesor:</w:t>
      </w:r>
    </w:p>
    <w:p w14:paraId="786FBE2C" w14:textId="337F6781" w:rsidR="0076007B" w:rsidRPr="006631EF" w:rsidRDefault="0076007B" w:rsidP="0076007B">
      <w:pPr>
        <w:ind w:left="5760"/>
        <w:rPr>
          <w:sz w:val="28"/>
          <w:szCs w:val="28"/>
        </w:rPr>
      </w:pPr>
      <w:r w:rsidRPr="006631EF">
        <w:rPr>
          <w:sz w:val="28"/>
          <w:szCs w:val="28"/>
        </w:rPr>
        <w:t>Reginaldo Del Carmen Salinas Bruna</w:t>
      </w:r>
    </w:p>
    <w:p w14:paraId="47336342" w14:textId="258E0F2E" w:rsidR="00602CFF" w:rsidRPr="006631EF" w:rsidRDefault="0076007B" w:rsidP="0076007B">
      <w:pPr>
        <w:jc w:val="center"/>
        <w:rPr>
          <w:color w:val="EE0000"/>
          <w:sz w:val="40"/>
          <w:szCs w:val="40"/>
        </w:rPr>
      </w:pPr>
      <w:r w:rsidRPr="006631EF">
        <w:rPr>
          <w:color w:val="EE0000"/>
          <w:sz w:val="40"/>
          <w:szCs w:val="40"/>
        </w:rPr>
        <w:lastRenderedPageBreak/>
        <w:t>Introducción</w:t>
      </w:r>
    </w:p>
    <w:p w14:paraId="633842BB" w14:textId="77777777" w:rsidR="004939CB" w:rsidRPr="006631EF" w:rsidRDefault="004939CB" w:rsidP="004939CB">
      <w:pPr>
        <w:jc w:val="both"/>
        <w:rPr>
          <w:color w:val="EE0000"/>
          <w:sz w:val="40"/>
          <w:szCs w:val="40"/>
        </w:rPr>
      </w:pPr>
    </w:p>
    <w:p w14:paraId="263E5B80" w14:textId="05E8B1FB" w:rsidR="004939CB" w:rsidRPr="006631EF" w:rsidRDefault="004939CB" w:rsidP="004939CB">
      <w:pPr>
        <w:jc w:val="both"/>
        <w:rPr>
          <w:sz w:val="24"/>
          <w:szCs w:val="24"/>
        </w:rPr>
      </w:pPr>
      <w:r w:rsidRPr="006631EF">
        <w:rPr>
          <w:sz w:val="24"/>
          <w:szCs w:val="24"/>
        </w:rPr>
        <w:t>El presente informe tiene como objetivo describir detalladamente el modelo entidad–relación de nuestra base de datos diseñada para la gestión de negocios.</w:t>
      </w:r>
      <w:r w:rsidRPr="006631EF">
        <w:rPr>
          <w:sz w:val="24"/>
          <w:szCs w:val="24"/>
        </w:rPr>
        <w:br/>
        <w:t>Dicho informe presenta una explicación clara de cada entidad, sus atributos principales y las relaciones existentes entre ellas, proporcionando una visión integral del funcionamiento del sistema y la estructura lógica que lo compone.</w:t>
      </w:r>
    </w:p>
    <w:p w14:paraId="14F4ECDD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22BA3F60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421E5EE6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76CFC389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180B9905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06E34E00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39EC9B0E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7776BEFB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3D64D9E2" w14:textId="77777777" w:rsidR="0014782F" w:rsidRPr="006631EF" w:rsidRDefault="0014782F" w:rsidP="00CE5039">
      <w:pPr>
        <w:jc w:val="center"/>
        <w:rPr>
          <w:color w:val="EE0000"/>
          <w:sz w:val="28"/>
          <w:szCs w:val="28"/>
        </w:rPr>
      </w:pPr>
    </w:p>
    <w:p w14:paraId="60046BEC" w14:textId="77777777" w:rsidR="0076007B" w:rsidRPr="006631EF" w:rsidRDefault="0076007B" w:rsidP="00CE5039">
      <w:pPr>
        <w:rPr>
          <w:color w:val="EE0000"/>
          <w:sz w:val="28"/>
          <w:szCs w:val="28"/>
        </w:rPr>
      </w:pPr>
    </w:p>
    <w:p w14:paraId="237AE6B5" w14:textId="77777777" w:rsidR="0076007B" w:rsidRPr="006631EF" w:rsidRDefault="0076007B" w:rsidP="00CE5039">
      <w:pPr>
        <w:rPr>
          <w:color w:val="EE0000"/>
          <w:sz w:val="28"/>
          <w:szCs w:val="28"/>
        </w:rPr>
      </w:pPr>
    </w:p>
    <w:p w14:paraId="17D7B04F" w14:textId="77777777" w:rsidR="0076007B" w:rsidRPr="006631EF" w:rsidRDefault="0076007B" w:rsidP="00CE5039">
      <w:pPr>
        <w:rPr>
          <w:color w:val="EE0000"/>
          <w:sz w:val="28"/>
          <w:szCs w:val="28"/>
        </w:rPr>
      </w:pPr>
    </w:p>
    <w:p w14:paraId="5E7D8E1A" w14:textId="77777777" w:rsidR="0076007B" w:rsidRPr="006631EF" w:rsidRDefault="0076007B" w:rsidP="00CE5039">
      <w:pPr>
        <w:rPr>
          <w:color w:val="EE0000"/>
          <w:sz w:val="28"/>
          <w:szCs w:val="28"/>
        </w:rPr>
      </w:pPr>
    </w:p>
    <w:p w14:paraId="438105B5" w14:textId="77777777" w:rsidR="0076007B" w:rsidRPr="006631EF" w:rsidRDefault="0076007B" w:rsidP="00CE5039">
      <w:pPr>
        <w:rPr>
          <w:color w:val="EE0000"/>
          <w:sz w:val="28"/>
          <w:szCs w:val="28"/>
        </w:rPr>
      </w:pPr>
    </w:p>
    <w:p w14:paraId="60B75C41" w14:textId="77777777" w:rsidR="0076007B" w:rsidRPr="006631EF" w:rsidRDefault="0076007B" w:rsidP="00CE5039">
      <w:pPr>
        <w:rPr>
          <w:color w:val="EE0000"/>
          <w:sz w:val="28"/>
          <w:szCs w:val="28"/>
        </w:rPr>
      </w:pPr>
    </w:p>
    <w:p w14:paraId="43AB1C41" w14:textId="77777777" w:rsidR="0076007B" w:rsidRPr="006631EF" w:rsidRDefault="0076007B" w:rsidP="00CE5039">
      <w:pPr>
        <w:rPr>
          <w:color w:val="EE0000"/>
          <w:sz w:val="28"/>
          <w:szCs w:val="28"/>
        </w:rPr>
      </w:pPr>
    </w:p>
    <w:p w14:paraId="6FD00388" w14:textId="77777777" w:rsidR="004939CB" w:rsidRPr="006631EF" w:rsidRDefault="004939CB" w:rsidP="00CE5039">
      <w:pPr>
        <w:rPr>
          <w:color w:val="EE0000"/>
          <w:sz w:val="28"/>
          <w:szCs w:val="28"/>
        </w:rPr>
      </w:pPr>
    </w:p>
    <w:p w14:paraId="21DD207B" w14:textId="4B009139" w:rsidR="00CE5039" w:rsidRPr="006631EF" w:rsidRDefault="0076007B" w:rsidP="00CE5039">
      <w:pPr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lastRenderedPageBreak/>
        <w:t xml:space="preserve">Entidad: </w:t>
      </w:r>
      <w:r w:rsidR="00CE5039" w:rsidRPr="006631EF">
        <w:rPr>
          <w:color w:val="EE0000"/>
          <w:sz w:val="28"/>
          <w:szCs w:val="28"/>
        </w:rPr>
        <w:t>Usuarios</w:t>
      </w:r>
    </w:p>
    <w:p w14:paraId="06E1A5F9" w14:textId="77777777" w:rsidR="00CE5039" w:rsidRPr="006631EF" w:rsidRDefault="00CE5039" w:rsidP="00CE5039">
      <w:r w:rsidRPr="006631EF">
        <w:t>Descripción: Tabla que almacena la información de los usuarios registrados en el sistema.</w:t>
      </w:r>
    </w:p>
    <w:p w14:paraId="19A90126" w14:textId="77777777" w:rsidR="00CE5039" w:rsidRPr="006631EF" w:rsidRDefault="00CE5039" w:rsidP="00CE5039">
      <w:r w:rsidRPr="006631EF">
        <w:t>Atributos:</w:t>
      </w:r>
    </w:p>
    <w:p w14:paraId="039DD16C" w14:textId="7B5A46FF" w:rsidR="00CE5039" w:rsidRPr="006631EF" w:rsidRDefault="00CE5039" w:rsidP="00CE5039">
      <w:pPr>
        <w:pStyle w:val="Listaconvietas"/>
      </w:pPr>
      <w:r w:rsidRPr="006631EF">
        <w:t xml:space="preserve"> usuario_id (PK): Identificador único del usuario.</w:t>
      </w:r>
    </w:p>
    <w:p w14:paraId="5CED9539" w14:textId="66CCD847" w:rsidR="006631EF" w:rsidRPr="006631EF" w:rsidRDefault="006631EF" w:rsidP="00CE5039">
      <w:pPr>
        <w:pStyle w:val="Listaconvietas"/>
      </w:pPr>
      <w:r w:rsidRPr="006631EF">
        <w:t xml:space="preserve">rut_usuario: </w:t>
      </w:r>
      <w:r>
        <w:t>R</w:t>
      </w:r>
      <w:r w:rsidRPr="006631EF">
        <w:t>ut del usuario</w:t>
      </w:r>
      <w:r>
        <w:t>.</w:t>
      </w:r>
    </w:p>
    <w:p w14:paraId="5877BBB4" w14:textId="47A58B3C" w:rsidR="00CE5039" w:rsidRPr="006631EF" w:rsidRDefault="00CE5039" w:rsidP="00CE5039">
      <w:pPr>
        <w:pStyle w:val="Listaconvietas"/>
      </w:pPr>
      <w:r w:rsidRPr="006631EF">
        <w:t xml:space="preserve"> nombre: Nombre del usuario.</w:t>
      </w:r>
    </w:p>
    <w:p w14:paraId="2F66C5AF" w14:textId="056BD875" w:rsidR="006631EF" w:rsidRDefault="006631EF" w:rsidP="00CE5039">
      <w:pPr>
        <w:pStyle w:val="Listaconvietas"/>
      </w:pPr>
      <w:r>
        <w:t>c</w:t>
      </w:r>
      <w:r w:rsidRPr="006631EF">
        <w:t>orreo: Correo electrónico del usuario</w:t>
      </w:r>
      <w:r>
        <w:t>.</w:t>
      </w:r>
    </w:p>
    <w:p w14:paraId="51F28562" w14:textId="1BDA321F" w:rsidR="006631EF" w:rsidRPr="006631EF" w:rsidRDefault="006631EF" w:rsidP="00CE5039">
      <w:pPr>
        <w:pStyle w:val="Listaconvietas"/>
      </w:pPr>
      <w:r>
        <w:t>clave: Contraseña del usuario.</w:t>
      </w:r>
    </w:p>
    <w:p w14:paraId="43998FF7" w14:textId="6D0FE067" w:rsidR="00CE5039" w:rsidRPr="006631EF" w:rsidRDefault="00CE5039" w:rsidP="00CE5039">
      <w:pPr>
        <w:pStyle w:val="Listaconvietas"/>
      </w:pPr>
      <w:r w:rsidRPr="006631EF">
        <w:t xml:space="preserve"> rol: Rol del usuario dentro del sistema (por ejemplo, administrador, cliente, vendedor, etc.).</w:t>
      </w:r>
    </w:p>
    <w:p w14:paraId="249F118C" w14:textId="139C5C31" w:rsidR="00CE5039" w:rsidRPr="006631EF" w:rsidRDefault="00CE5039" w:rsidP="00CE5039">
      <w:pPr>
        <w:pStyle w:val="Listaconvietas"/>
        <w:numPr>
          <w:ilvl w:val="0"/>
          <w:numId w:val="0"/>
        </w:numPr>
      </w:pPr>
      <w:r w:rsidRPr="006631EF">
        <w:t>Relaciones:</w:t>
      </w:r>
    </w:p>
    <w:p w14:paraId="7534D403" w14:textId="77777777" w:rsidR="00CE5039" w:rsidRPr="006631EF" w:rsidRDefault="00CE5039" w:rsidP="00CE5039">
      <w:pPr>
        <w:pStyle w:val="Listaconvietas"/>
      </w:pPr>
      <w:r w:rsidRPr="006631EF">
        <w:t>- Se relaciona con Negocios (1:N): un usuario puede tener varios negocios.</w:t>
      </w:r>
    </w:p>
    <w:p w14:paraId="0857BC30" w14:textId="77777777" w:rsidR="00CE5039" w:rsidRPr="006631EF" w:rsidRDefault="00CE5039" w:rsidP="00CE5039">
      <w:pPr>
        <w:pStyle w:val="Listaconvietas"/>
        <w:numPr>
          <w:ilvl w:val="0"/>
          <w:numId w:val="0"/>
        </w:numPr>
      </w:pPr>
    </w:p>
    <w:p w14:paraId="7DB0BE80" w14:textId="77777777" w:rsidR="00CE5039" w:rsidRPr="006631EF" w:rsidRDefault="00CE5039" w:rsidP="00CE5039">
      <w:pPr>
        <w:pStyle w:val="Listaconvietas"/>
        <w:numPr>
          <w:ilvl w:val="0"/>
          <w:numId w:val="0"/>
        </w:numPr>
      </w:pPr>
    </w:p>
    <w:p w14:paraId="36899C7B" w14:textId="77777777" w:rsidR="0014782F" w:rsidRPr="006631EF" w:rsidRDefault="0014782F" w:rsidP="0014782F">
      <w:pPr>
        <w:pStyle w:val="Listaconvietas"/>
        <w:numPr>
          <w:ilvl w:val="0"/>
          <w:numId w:val="0"/>
        </w:numPr>
      </w:pPr>
    </w:p>
    <w:p w14:paraId="33F66958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483A3728" w14:textId="3894CA9F" w:rsidR="007904FE" w:rsidRPr="006631EF" w:rsidRDefault="0076007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 xml:space="preserve">Entidad: </w:t>
      </w:r>
      <w:r w:rsidR="0014782F" w:rsidRPr="006631EF">
        <w:rPr>
          <w:color w:val="EE0000"/>
          <w:sz w:val="28"/>
          <w:szCs w:val="28"/>
        </w:rPr>
        <w:t>TIpos_negocio</w:t>
      </w:r>
    </w:p>
    <w:p w14:paraId="745DEC83" w14:textId="77777777" w:rsidR="0014782F" w:rsidRPr="006631EF" w:rsidRDefault="0014782F" w:rsidP="0014782F">
      <w:r w:rsidRPr="006631EF">
        <w:t>Descripción: Define los distintos tipos de negocios (por ejemplo: restaurante, tienda, minimarket, etc.).</w:t>
      </w:r>
    </w:p>
    <w:p w14:paraId="52475BB2" w14:textId="77777777" w:rsidR="0014782F" w:rsidRPr="006631EF" w:rsidRDefault="0014782F" w:rsidP="0014782F">
      <w:r w:rsidRPr="006631EF">
        <w:t>Atributos:</w:t>
      </w:r>
    </w:p>
    <w:p w14:paraId="16958A1E" w14:textId="2CD39F9E" w:rsidR="0014782F" w:rsidRPr="006631EF" w:rsidRDefault="0014782F" w:rsidP="0014782F">
      <w:pPr>
        <w:pStyle w:val="Listaconvietas"/>
      </w:pPr>
      <w:r w:rsidRPr="006631EF">
        <w:t>tipo_neg_id (PK): Identificador único del tipo de negocio.</w:t>
      </w:r>
    </w:p>
    <w:p w14:paraId="01E05B32" w14:textId="7167797B" w:rsidR="0014782F" w:rsidRPr="006631EF" w:rsidRDefault="0014782F" w:rsidP="0014782F">
      <w:pPr>
        <w:pStyle w:val="Listaconvietas"/>
      </w:pPr>
      <w:r w:rsidRPr="006631EF">
        <w:t>nombre_tipo: Nombre del tipo de negocio.</w:t>
      </w:r>
    </w:p>
    <w:p w14:paraId="17174CC8" w14:textId="77777777" w:rsidR="0014782F" w:rsidRPr="006631EF" w:rsidRDefault="0014782F" w:rsidP="0014782F">
      <w:r w:rsidRPr="006631EF">
        <w:t>Relaciones:</w:t>
      </w:r>
    </w:p>
    <w:p w14:paraId="47320194" w14:textId="565E232D" w:rsidR="007904FE" w:rsidRPr="006631EF" w:rsidRDefault="0014782F" w:rsidP="0014782F">
      <w:pPr>
        <w:pStyle w:val="Listaconvietas"/>
      </w:pPr>
      <w:r w:rsidRPr="006631EF">
        <w:t>Se relaciona con Negocios (1:N): un tipo de negocio puede aplicarse a varios negocios.</w:t>
      </w:r>
    </w:p>
    <w:p w14:paraId="032B5652" w14:textId="77777777" w:rsidR="004939CB" w:rsidRPr="006631EF" w:rsidRDefault="004939CB" w:rsidP="004939CB">
      <w:pPr>
        <w:pStyle w:val="Listaconvietas"/>
        <w:numPr>
          <w:ilvl w:val="0"/>
          <w:numId w:val="0"/>
        </w:numPr>
        <w:ind w:left="360"/>
      </w:pPr>
    </w:p>
    <w:p w14:paraId="534E913B" w14:textId="77777777" w:rsidR="0014782F" w:rsidRPr="006631EF" w:rsidRDefault="0014782F" w:rsidP="0014782F">
      <w:pPr>
        <w:pStyle w:val="Listaconvietas"/>
        <w:numPr>
          <w:ilvl w:val="0"/>
          <w:numId w:val="0"/>
        </w:numPr>
      </w:pPr>
    </w:p>
    <w:p w14:paraId="435A50D5" w14:textId="77777777" w:rsidR="0014782F" w:rsidRPr="006631EF" w:rsidRDefault="0014782F" w:rsidP="0014782F">
      <w:pPr>
        <w:pStyle w:val="Listaconvietas"/>
        <w:numPr>
          <w:ilvl w:val="0"/>
          <w:numId w:val="0"/>
        </w:numPr>
      </w:pPr>
    </w:p>
    <w:p w14:paraId="611C19A8" w14:textId="7A67CEF9" w:rsidR="0014782F" w:rsidRPr="006631EF" w:rsidRDefault="0076007B" w:rsidP="0014782F">
      <w:pPr>
        <w:pStyle w:val="Listaconvietas"/>
        <w:numPr>
          <w:ilvl w:val="0"/>
          <w:numId w:val="0"/>
        </w:numPr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 xml:space="preserve">Entidad: </w:t>
      </w:r>
      <w:r w:rsidR="0014782F" w:rsidRPr="006631EF">
        <w:rPr>
          <w:color w:val="EE0000"/>
          <w:sz w:val="28"/>
          <w:szCs w:val="28"/>
        </w:rPr>
        <w:t>N</w:t>
      </w:r>
      <w:r w:rsidRPr="006631EF">
        <w:rPr>
          <w:color w:val="EE0000"/>
          <w:sz w:val="28"/>
          <w:szCs w:val="28"/>
        </w:rPr>
        <w:t>egocio</w:t>
      </w:r>
    </w:p>
    <w:p w14:paraId="07403E99" w14:textId="77777777" w:rsidR="0014782F" w:rsidRPr="006631EF" w:rsidRDefault="0014782F" w:rsidP="0014782F">
      <w:r w:rsidRPr="006631EF">
        <w:t>Descripción: Contiene los datos de los negocios registrados en la plataforma.</w:t>
      </w:r>
    </w:p>
    <w:p w14:paraId="46AE2842" w14:textId="77777777" w:rsidR="0014782F" w:rsidRPr="006631EF" w:rsidRDefault="0014782F" w:rsidP="0014782F">
      <w:r w:rsidRPr="006631EF">
        <w:t>Atributos:</w:t>
      </w:r>
    </w:p>
    <w:p w14:paraId="224B3A0E" w14:textId="79CE9147" w:rsidR="0014782F" w:rsidRPr="006631EF" w:rsidRDefault="0014782F" w:rsidP="0014782F">
      <w:pPr>
        <w:pStyle w:val="Listaconvietas"/>
      </w:pPr>
      <w:r w:rsidRPr="006631EF">
        <w:t>negocio_id (PK): Identificador único del negocio.</w:t>
      </w:r>
    </w:p>
    <w:p w14:paraId="3AFEE8E7" w14:textId="62B6D875" w:rsidR="0014782F" w:rsidRPr="006631EF" w:rsidRDefault="0014782F" w:rsidP="0014782F">
      <w:pPr>
        <w:pStyle w:val="Listaconvietas"/>
      </w:pPr>
      <w:r w:rsidRPr="006631EF">
        <w:t>nombre_negocio: Nombre del negocio.</w:t>
      </w:r>
    </w:p>
    <w:p w14:paraId="6039BA23" w14:textId="2309E1DA" w:rsidR="0014782F" w:rsidRPr="006631EF" w:rsidRDefault="0014782F" w:rsidP="0014782F">
      <w:pPr>
        <w:pStyle w:val="Listaconvietas"/>
      </w:pPr>
      <w:r w:rsidRPr="006631EF">
        <w:t>direccion_negocio: Dirección física.</w:t>
      </w:r>
    </w:p>
    <w:p w14:paraId="21A6B0DA" w14:textId="43B5B4AD" w:rsidR="0014782F" w:rsidRPr="006631EF" w:rsidRDefault="0014782F" w:rsidP="0014782F">
      <w:pPr>
        <w:pStyle w:val="Listaconvietas"/>
      </w:pPr>
      <w:r w:rsidRPr="006631EF">
        <w:t>latitud / longitud: Coordenadas de ubicación.</w:t>
      </w:r>
    </w:p>
    <w:p w14:paraId="12DB5066" w14:textId="57D2F537" w:rsidR="0014782F" w:rsidRPr="006631EF" w:rsidRDefault="0014782F" w:rsidP="0014782F">
      <w:pPr>
        <w:pStyle w:val="Listaconvietas"/>
      </w:pPr>
      <w:r w:rsidRPr="006631EF">
        <w:lastRenderedPageBreak/>
        <w:t>usuario_id (FK): Usuario dueño del negocio.</w:t>
      </w:r>
    </w:p>
    <w:p w14:paraId="02A80B30" w14:textId="160A30B1" w:rsidR="0014782F" w:rsidRPr="006631EF" w:rsidRDefault="0014782F" w:rsidP="0014782F">
      <w:pPr>
        <w:pStyle w:val="Listaconvietas"/>
      </w:pPr>
      <w:r w:rsidRPr="006631EF">
        <w:t>tipo_neg_id (FK): Tipo de negocio.</w:t>
      </w:r>
    </w:p>
    <w:p w14:paraId="03C1D169" w14:textId="77777777" w:rsidR="0014782F" w:rsidRPr="006631EF" w:rsidRDefault="0014782F" w:rsidP="0014782F">
      <w:r w:rsidRPr="006631EF">
        <w:t>Relaciones:</w:t>
      </w:r>
    </w:p>
    <w:p w14:paraId="3D8B59A0" w14:textId="6EA924F4" w:rsidR="0014782F" w:rsidRPr="006631EF" w:rsidRDefault="0014782F" w:rsidP="0014782F">
      <w:pPr>
        <w:pStyle w:val="Listaconvietas"/>
      </w:pPr>
      <w:r w:rsidRPr="006631EF">
        <w:t>FK con Usuarios: un negocio pertenece a un usuario.</w:t>
      </w:r>
    </w:p>
    <w:p w14:paraId="25FA2D9A" w14:textId="73F8BAC5" w:rsidR="0014782F" w:rsidRPr="006631EF" w:rsidRDefault="0014782F" w:rsidP="0014782F">
      <w:pPr>
        <w:pStyle w:val="Listaconvietas"/>
      </w:pPr>
      <w:r w:rsidRPr="006631EF">
        <w:t>FK con Tipos_Negocio: cada negocio tiene un tipo.</w:t>
      </w:r>
    </w:p>
    <w:p w14:paraId="09B43960" w14:textId="3DBD607C" w:rsidR="0014782F" w:rsidRPr="006631EF" w:rsidRDefault="0014782F" w:rsidP="0014782F">
      <w:pPr>
        <w:pStyle w:val="Listaconvietas"/>
      </w:pPr>
      <w:r w:rsidRPr="006631EF">
        <w:t>Se relaciona con Productos_en_venta (1:N).</w:t>
      </w:r>
    </w:p>
    <w:p w14:paraId="6209D5D7" w14:textId="09D74822" w:rsidR="0014782F" w:rsidRPr="006631EF" w:rsidRDefault="0014782F" w:rsidP="0014782F">
      <w:pPr>
        <w:pStyle w:val="Listaconvietas"/>
      </w:pPr>
      <w:r w:rsidRPr="006631EF">
        <w:t>Se relaciona con Pedidos (1:N).</w:t>
      </w:r>
    </w:p>
    <w:p w14:paraId="1633AA34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/>
      </w:pPr>
    </w:p>
    <w:p w14:paraId="09765FDA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6A670C9E" w14:textId="6400DD48" w:rsidR="0014782F" w:rsidRPr="006631EF" w:rsidRDefault="0076007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 xml:space="preserve">Entidad: </w:t>
      </w:r>
      <w:r w:rsidR="0014782F" w:rsidRPr="006631EF">
        <w:rPr>
          <w:color w:val="EE0000"/>
          <w:sz w:val="28"/>
          <w:szCs w:val="28"/>
        </w:rPr>
        <w:t>Categoria_producto</w:t>
      </w:r>
    </w:p>
    <w:p w14:paraId="277EE764" w14:textId="77777777" w:rsidR="0014782F" w:rsidRPr="006631EF" w:rsidRDefault="0014782F" w:rsidP="0014782F">
      <w:r w:rsidRPr="006631EF">
        <w:t>Descripción: Clasifica los productos por categorías.</w:t>
      </w:r>
    </w:p>
    <w:p w14:paraId="4A7FA72B" w14:textId="77777777" w:rsidR="0014782F" w:rsidRPr="006631EF" w:rsidRDefault="0014782F" w:rsidP="0014782F">
      <w:r w:rsidRPr="006631EF">
        <w:t>Atributos:</w:t>
      </w:r>
    </w:p>
    <w:p w14:paraId="1E3CED2C" w14:textId="64F16C37" w:rsidR="0014782F" w:rsidRPr="006631EF" w:rsidRDefault="0014782F" w:rsidP="0014782F">
      <w:pPr>
        <w:pStyle w:val="Listaconvietas"/>
      </w:pPr>
      <w:r w:rsidRPr="006631EF">
        <w:t>categoria_prod_id (PK): Identificador único de la categoría.</w:t>
      </w:r>
    </w:p>
    <w:p w14:paraId="22636E94" w14:textId="2938468B" w:rsidR="0014782F" w:rsidRPr="006631EF" w:rsidRDefault="0014782F" w:rsidP="0014782F">
      <w:pPr>
        <w:pStyle w:val="Listaconvietas"/>
      </w:pPr>
      <w:r w:rsidRPr="006631EF">
        <w:t>nombre_categoria: Nombre de la categoría del producto.</w:t>
      </w:r>
    </w:p>
    <w:p w14:paraId="5B95E314" w14:textId="77777777" w:rsidR="0014782F" w:rsidRPr="006631EF" w:rsidRDefault="0014782F" w:rsidP="0014782F">
      <w:r w:rsidRPr="006631EF">
        <w:t>Relaciones:</w:t>
      </w:r>
    </w:p>
    <w:p w14:paraId="58B8520B" w14:textId="6919FC2D" w:rsidR="0014782F" w:rsidRPr="006631EF" w:rsidRDefault="0014782F" w:rsidP="0014782F">
      <w:pPr>
        <w:pStyle w:val="Listaconvietas"/>
      </w:pPr>
      <w:r w:rsidRPr="006631EF">
        <w:t>Se relaciona con Productos (1:N): una categoría puede tener muchos productos.</w:t>
      </w:r>
    </w:p>
    <w:p w14:paraId="75F2394A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34111915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76038446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7B3F2804" w14:textId="028F24C2" w:rsidR="0014782F" w:rsidRPr="006631EF" w:rsidRDefault="0076007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 xml:space="preserve">Entidad: </w:t>
      </w:r>
      <w:r w:rsidR="0014782F" w:rsidRPr="006631EF">
        <w:rPr>
          <w:color w:val="EE0000"/>
          <w:sz w:val="28"/>
          <w:szCs w:val="28"/>
        </w:rPr>
        <w:t>Productos</w:t>
      </w:r>
    </w:p>
    <w:p w14:paraId="2527EDCE" w14:textId="77777777" w:rsidR="0014782F" w:rsidRPr="006631EF" w:rsidRDefault="0014782F" w:rsidP="0014782F">
      <w:r w:rsidRPr="006631EF">
        <w:t>Descripción: Contiene la información de los productos disponibles.</w:t>
      </w:r>
    </w:p>
    <w:p w14:paraId="07DABAC0" w14:textId="77777777" w:rsidR="0014782F" w:rsidRPr="006631EF" w:rsidRDefault="0014782F" w:rsidP="0014782F">
      <w:r w:rsidRPr="006631EF">
        <w:t>Atributos:</w:t>
      </w:r>
    </w:p>
    <w:p w14:paraId="6D3B1317" w14:textId="740BDB6D" w:rsidR="0014782F" w:rsidRPr="006631EF" w:rsidRDefault="0014782F" w:rsidP="0014782F">
      <w:pPr>
        <w:pStyle w:val="Listaconvietas"/>
      </w:pPr>
      <w:r w:rsidRPr="006631EF">
        <w:t>producto_id (PK): Identificador único del producto.</w:t>
      </w:r>
    </w:p>
    <w:p w14:paraId="0E58542B" w14:textId="59CFA11E" w:rsidR="0014782F" w:rsidRPr="006631EF" w:rsidRDefault="0014782F" w:rsidP="0014782F">
      <w:pPr>
        <w:pStyle w:val="Listaconvietas"/>
      </w:pPr>
      <w:r w:rsidRPr="006631EF">
        <w:t>nombre_producto: Nombre del producto.</w:t>
      </w:r>
    </w:p>
    <w:p w14:paraId="6DA19E01" w14:textId="3AE76989" w:rsidR="0014782F" w:rsidRPr="006631EF" w:rsidRDefault="0014782F" w:rsidP="0014782F">
      <w:pPr>
        <w:pStyle w:val="Listaconvietas"/>
      </w:pPr>
      <w:r w:rsidRPr="006631EF">
        <w:t>categoria_prod_id (FK): Categoría a la que pertenece.</w:t>
      </w:r>
    </w:p>
    <w:p w14:paraId="6C3788E4" w14:textId="77777777" w:rsidR="0014782F" w:rsidRPr="006631EF" w:rsidRDefault="0014782F" w:rsidP="0014782F">
      <w:r w:rsidRPr="006631EF">
        <w:t>Relaciones:</w:t>
      </w:r>
    </w:p>
    <w:p w14:paraId="298B8ED6" w14:textId="23716DB3" w:rsidR="0014782F" w:rsidRPr="006631EF" w:rsidRDefault="0014782F" w:rsidP="0014782F">
      <w:pPr>
        <w:pStyle w:val="Listaconvietas"/>
      </w:pPr>
      <w:r w:rsidRPr="006631EF">
        <w:t>FK con Categoría_Producto.</w:t>
      </w:r>
    </w:p>
    <w:p w14:paraId="69F372E5" w14:textId="260281D9" w:rsidR="0014782F" w:rsidRPr="006631EF" w:rsidRDefault="0014782F" w:rsidP="0014782F">
      <w:pPr>
        <w:pStyle w:val="Listaconvietas"/>
      </w:pPr>
      <w:r w:rsidRPr="006631EF">
        <w:t>Se relaciona con Productos_en_venta (1:N).</w:t>
      </w:r>
    </w:p>
    <w:p w14:paraId="618EB92C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57D102D5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627872FE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2B8886DE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4E8B0DE3" w14:textId="77777777" w:rsidR="004939CB" w:rsidRPr="006631EF" w:rsidRDefault="004939C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</w:p>
    <w:p w14:paraId="750D71B2" w14:textId="77777777" w:rsidR="004939CB" w:rsidRPr="006631EF" w:rsidRDefault="004939C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</w:p>
    <w:p w14:paraId="001CFFC3" w14:textId="77777777" w:rsidR="004939CB" w:rsidRPr="006631EF" w:rsidRDefault="004939C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</w:p>
    <w:p w14:paraId="6F85E913" w14:textId="77777777" w:rsidR="004939CB" w:rsidRPr="006631EF" w:rsidRDefault="004939C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</w:p>
    <w:p w14:paraId="0CCD3398" w14:textId="77777777" w:rsidR="004939CB" w:rsidRPr="006631EF" w:rsidRDefault="004939C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</w:p>
    <w:p w14:paraId="43742B9D" w14:textId="7F4B74CF" w:rsidR="0014782F" w:rsidRPr="006631EF" w:rsidRDefault="0076007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 xml:space="preserve">Entidad: </w:t>
      </w:r>
      <w:r w:rsidR="0014782F" w:rsidRPr="006631EF">
        <w:rPr>
          <w:color w:val="EE0000"/>
          <w:sz w:val="28"/>
          <w:szCs w:val="28"/>
        </w:rPr>
        <w:t>Productos_en_venta</w:t>
      </w:r>
    </w:p>
    <w:p w14:paraId="438039A7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0B551748" w14:textId="77777777" w:rsidR="0014782F" w:rsidRPr="006631EF" w:rsidRDefault="0014782F" w:rsidP="0014782F">
      <w:r w:rsidRPr="006631EF">
        <w:t>Descripción: Tabla intermedia que indica qué productos están disponibles en cada negocio.</w:t>
      </w:r>
    </w:p>
    <w:p w14:paraId="5A6AED76" w14:textId="77777777" w:rsidR="0014782F" w:rsidRPr="006631EF" w:rsidRDefault="0014782F" w:rsidP="0014782F">
      <w:r w:rsidRPr="006631EF">
        <w:t>Atributos:</w:t>
      </w:r>
    </w:p>
    <w:p w14:paraId="5324AC92" w14:textId="77777777" w:rsidR="0014782F" w:rsidRPr="006631EF" w:rsidRDefault="0014782F" w:rsidP="0014782F">
      <w:pPr>
        <w:pStyle w:val="Listaconvietas"/>
      </w:pPr>
      <w:r w:rsidRPr="006631EF">
        <w:t>- id (PK): Identificador único del registro.</w:t>
      </w:r>
    </w:p>
    <w:p w14:paraId="40FD3BAC" w14:textId="77777777" w:rsidR="0014782F" w:rsidRPr="006631EF" w:rsidRDefault="0014782F" w:rsidP="0014782F">
      <w:pPr>
        <w:pStyle w:val="Listaconvietas"/>
      </w:pPr>
      <w:r w:rsidRPr="006631EF">
        <w:t>- precio_oferta: Precio del producto en ese negocio.</w:t>
      </w:r>
    </w:p>
    <w:p w14:paraId="4DE71F22" w14:textId="77777777" w:rsidR="0014782F" w:rsidRPr="006631EF" w:rsidRDefault="0014782F" w:rsidP="0014782F">
      <w:pPr>
        <w:pStyle w:val="Listaconvietas"/>
      </w:pPr>
      <w:r w:rsidRPr="006631EF">
        <w:t>- stock_disponible: Cantidad disponible.</w:t>
      </w:r>
    </w:p>
    <w:p w14:paraId="36A2398A" w14:textId="77777777" w:rsidR="0014782F" w:rsidRPr="006631EF" w:rsidRDefault="0014782F" w:rsidP="0014782F">
      <w:pPr>
        <w:pStyle w:val="Listaconvietas"/>
      </w:pPr>
      <w:r w:rsidRPr="006631EF">
        <w:t>- unidad: Unidad de medida (ej. kg, unidad, litro).</w:t>
      </w:r>
    </w:p>
    <w:p w14:paraId="088622FA" w14:textId="77777777" w:rsidR="0014782F" w:rsidRPr="006631EF" w:rsidRDefault="0014782F" w:rsidP="0014782F">
      <w:pPr>
        <w:pStyle w:val="Listaconvietas"/>
      </w:pPr>
      <w:r w:rsidRPr="006631EF">
        <w:t>- es_oferta: Indica si el producto está en promoción.</w:t>
      </w:r>
    </w:p>
    <w:p w14:paraId="1CF87B02" w14:textId="77777777" w:rsidR="0014782F" w:rsidRPr="006631EF" w:rsidRDefault="0014782F" w:rsidP="0014782F">
      <w:pPr>
        <w:pStyle w:val="Listaconvietas"/>
      </w:pPr>
      <w:r w:rsidRPr="006631EF">
        <w:t>- producto_id (FK): Producto asociado.</w:t>
      </w:r>
    </w:p>
    <w:p w14:paraId="0393B952" w14:textId="77777777" w:rsidR="0014782F" w:rsidRPr="006631EF" w:rsidRDefault="0014782F" w:rsidP="0014782F">
      <w:pPr>
        <w:pStyle w:val="Listaconvietas"/>
      </w:pPr>
      <w:r w:rsidRPr="006631EF">
        <w:t>- negocio_id (FK): Negocio que vende el producto.</w:t>
      </w:r>
    </w:p>
    <w:p w14:paraId="55393E1A" w14:textId="77777777" w:rsidR="0014782F" w:rsidRPr="006631EF" w:rsidRDefault="0014782F" w:rsidP="0014782F">
      <w:r w:rsidRPr="006631EF">
        <w:t>Relaciones:</w:t>
      </w:r>
    </w:p>
    <w:p w14:paraId="101057F2" w14:textId="77777777" w:rsidR="0014782F" w:rsidRPr="006631EF" w:rsidRDefault="0014782F" w:rsidP="0014782F">
      <w:pPr>
        <w:pStyle w:val="Listaconvietas"/>
      </w:pPr>
      <w:r w:rsidRPr="006631EF">
        <w:t>- FK con Productos.</w:t>
      </w:r>
    </w:p>
    <w:p w14:paraId="5E0A92FD" w14:textId="77777777" w:rsidR="0014782F" w:rsidRPr="006631EF" w:rsidRDefault="0014782F" w:rsidP="0014782F">
      <w:pPr>
        <w:pStyle w:val="Listaconvietas"/>
      </w:pPr>
      <w:r w:rsidRPr="006631EF">
        <w:t>- FK con Negocios.</w:t>
      </w:r>
    </w:p>
    <w:p w14:paraId="56B5D6F7" w14:textId="77777777" w:rsidR="0014782F" w:rsidRPr="006631EF" w:rsidRDefault="0014782F" w:rsidP="0014782F">
      <w:pPr>
        <w:pStyle w:val="Listaconvietas"/>
      </w:pPr>
      <w:r w:rsidRPr="006631EF">
        <w:t>- Se relaciona con Detalle_Pedidos (1:N).</w:t>
      </w:r>
    </w:p>
    <w:p w14:paraId="5F8AA962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54559618" w14:textId="77777777" w:rsidR="0014782F" w:rsidRPr="006631EF" w:rsidRDefault="0014782F" w:rsidP="0014782F">
      <w:pPr>
        <w:pStyle w:val="Listaconvietas"/>
        <w:numPr>
          <w:ilvl w:val="0"/>
          <w:numId w:val="0"/>
        </w:numPr>
        <w:ind w:left="360" w:hanging="360"/>
      </w:pPr>
    </w:p>
    <w:p w14:paraId="32AAA79B" w14:textId="528FDE8C" w:rsidR="0014782F" w:rsidRPr="006631EF" w:rsidRDefault="0076007B" w:rsidP="0014782F">
      <w:pPr>
        <w:pStyle w:val="Listaconvietas"/>
        <w:numPr>
          <w:ilvl w:val="0"/>
          <w:numId w:val="0"/>
        </w:numPr>
        <w:ind w:left="360" w:hanging="360"/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 xml:space="preserve">Entidad: </w:t>
      </w:r>
      <w:r w:rsidR="0014782F" w:rsidRPr="006631EF">
        <w:rPr>
          <w:color w:val="EE0000"/>
          <w:sz w:val="28"/>
          <w:szCs w:val="28"/>
        </w:rPr>
        <w:t>Productos</w:t>
      </w:r>
    </w:p>
    <w:p w14:paraId="37366988" w14:textId="77777777" w:rsidR="0014782F" w:rsidRPr="006631EF" w:rsidRDefault="0014782F" w:rsidP="0014782F">
      <w:r w:rsidRPr="006631EF">
        <w:t>Descripción: Registra los pedidos realizados por los usuarios.</w:t>
      </w:r>
    </w:p>
    <w:p w14:paraId="3D7B608C" w14:textId="77777777" w:rsidR="0014782F" w:rsidRPr="006631EF" w:rsidRDefault="0014782F" w:rsidP="0014782F">
      <w:r w:rsidRPr="006631EF">
        <w:t>Atributos:</w:t>
      </w:r>
    </w:p>
    <w:p w14:paraId="4133A20B" w14:textId="7C5B2C83" w:rsidR="0014782F" w:rsidRPr="006631EF" w:rsidRDefault="0014782F" w:rsidP="0014782F">
      <w:pPr>
        <w:pStyle w:val="Listaconvietas"/>
      </w:pPr>
      <w:r w:rsidRPr="006631EF">
        <w:t>pedido_id (PK): Identificador único del pedido.</w:t>
      </w:r>
    </w:p>
    <w:p w14:paraId="74DC48E6" w14:textId="51ADE965" w:rsidR="0014782F" w:rsidRPr="006631EF" w:rsidRDefault="0014782F" w:rsidP="0014782F">
      <w:pPr>
        <w:pStyle w:val="Listaconvietas"/>
      </w:pPr>
      <w:r w:rsidRPr="006631EF">
        <w:t>monto_total: Monto total del pedido.</w:t>
      </w:r>
    </w:p>
    <w:p w14:paraId="41E595A4" w14:textId="2AC0F377" w:rsidR="0014782F" w:rsidRPr="006631EF" w:rsidRDefault="0014782F" w:rsidP="0014782F">
      <w:pPr>
        <w:pStyle w:val="Listaconvietas"/>
      </w:pPr>
      <w:r w:rsidRPr="006631EF">
        <w:t>direccion_negocio: Dirección donde se entregará.</w:t>
      </w:r>
    </w:p>
    <w:p w14:paraId="1FAA989C" w14:textId="4517E904" w:rsidR="0014782F" w:rsidRPr="006631EF" w:rsidRDefault="0014782F" w:rsidP="0014782F">
      <w:pPr>
        <w:pStyle w:val="Listaconvietas"/>
      </w:pPr>
      <w:r w:rsidRPr="006631EF">
        <w:t>usuario_id (FK): Usuario que realiza el pedido.</w:t>
      </w:r>
    </w:p>
    <w:p w14:paraId="6EAD5EF4" w14:textId="0DFDC9CE" w:rsidR="0014782F" w:rsidRPr="006631EF" w:rsidRDefault="0014782F" w:rsidP="0014782F">
      <w:pPr>
        <w:pStyle w:val="Listaconvietas"/>
      </w:pPr>
      <w:r w:rsidRPr="006631EF">
        <w:t>negocio_id (FK): Negocio al que pertenece el pedido.</w:t>
      </w:r>
    </w:p>
    <w:p w14:paraId="0C209F05" w14:textId="77777777" w:rsidR="0014782F" w:rsidRPr="006631EF" w:rsidRDefault="0014782F" w:rsidP="0014782F">
      <w:r w:rsidRPr="006631EF">
        <w:t>Relaciones:</w:t>
      </w:r>
    </w:p>
    <w:p w14:paraId="5A813757" w14:textId="5963BC75" w:rsidR="0014782F" w:rsidRPr="006631EF" w:rsidRDefault="0014782F" w:rsidP="0014782F">
      <w:pPr>
        <w:pStyle w:val="Listaconvietas"/>
      </w:pPr>
      <w:r w:rsidRPr="006631EF">
        <w:t>FK con Usuarios.</w:t>
      </w:r>
    </w:p>
    <w:p w14:paraId="2A34EB1C" w14:textId="4C8FA06F" w:rsidR="0014782F" w:rsidRPr="006631EF" w:rsidRDefault="0014782F" w:rsidP="0014782F">
      <w:pPr>
        <w:pStyle w:val="Listaconvietas"/>
      </w:pPr>
      <w:r w:rsidRPr="006631EF">
        <w:t>FK con Negocios.</w:t>
      </w:r>
    </w:p>
    <w:p w14:paraId="4B2C573B" w14:textId="785E5780" w:rsidR="0014782F" w:rsidRPr="006631EF" w:rsidRDefault="0014782F" w:rsidP="0014782F">
      <w:pPr>
        <w:pStyle w:val="Listaconvietas"/>
      </w:pPr>
      <w:r w:rsidRPr="006631EF">
        <w:t>Se relaciona con Detalle_Pedidos (1:N).</w:t>
      </w:r>
    </w:p>
    <w:p w14:paraId="173AD8D2" w14:textId="77777777" w:rsidR="00B95AF2" w:rsidRPr="006631EF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5EADEE99" w14:textId="77777777" w:rsidR="00B95AF2" w:rsidRPr="006631EF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1B3943E3" w14:textId="77777777" w:rsidR="00B95AF2" w:rsidRPr="006631EF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1015EA53" w14:textId="77777777" w:rsidR="00B95AF2" w:rsidRPr="006631EF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1729B83A" w14:textId="77777777" w:rsidR="00B95AF2" w:rsidRPr="006631EF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475F7A20" w14:textId="77777777" w:rsidR="00B95AF2" w:rsidRPr="006631EF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25E989E6" w14:textId="28744ED0" w:rsidR="00B95AF2" w:rsidRPr="006631EF" w:rsidRDefault="0076007B" w:rsidP="00B95AF2">
      <w:pPr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 xml:space="preserve">Entidad: </w:t>
      </w:r>
      <w:r w:rsidR="00B95AF2" w:rsidRPr="006631EF">
        <w:rPr>
          <w:color w:val="EE0000"/>
          <w:sz w:val="28"/>
          <w:szCs w:val="28"/>
        </w:rPr>
        <w:t>Categoria_producto</w:t>
      </w:r>
    </w:p>
    <w:p w14:paraId="3F75BB47" w14:textId="76E763B8" w:rsidR="00B95AF2" w:rsidRPr="006631EF" w:rsidRDefault="00B95AF2" w:rsidP="00B95AF2">
      <w:r w:rsidRPr="006631EF">
        <w:t>Descripción: Contiene los productos individuales dentro de un pedido.</w:t>
      </w:r>
    </w:p>
    <w:p w14:paraId="229E7241" w14:textId="77777777" w:rsidR="00B95AF2" w:rsidRPr="006631EF" w:rsidRDefault="00B95AF2" w:rsidP="00B95AF2">
      <w:r w:rsidRPr="006631EF">
        <w:t>Atributos:</w:t>
      </w:r>
    </w:p>
    <w:p w14:paraId="3391EAD3" w14:textId="636BA8F5" w:rsidR="00B95AF2" w:rsidRPr="006631EF" w:rsidRDefault="00B95AF2" w:rsidP="00B95AF2">
      <w:pPr>
        <w:pStyle w:val="Listaconvietas"/>
      </w:pPr>
      <w:r w:rsidRPr="006631EF">
        <w:t>detalle_id (PK): Identificador del detalle.</w:t>
      </w:r>
    </w:p>
    <w:p w14:paraId="7FEA77DE" w14:textId="3B3FBB14" w:rsidR="00B95AF2" w:rsidRPr="006631EF" w:rsidRDefault="00B95AF2" w:rsidP="00B95AF2">
      <w:pPr>
        <w:pStyle w:val="Listaconvietas"/>
      </w:pPr>
      <w:r w:rsidRPr="006631EF">
        <w:t>cantidad: Cantidad del producto.</w:t>
      </w:r>
    </w:p>
    <w:p w14:paraId="610569F8" w14:textId="61ED9C4C" w:rsidR="00B95AF2" w:rsidRPr="006631EF" w:rsidRDefault="00B95AF2" w:rsidP="00B95AF2">
      <w:pPr>
        <w:pStyle w:val="Listaconvietas"/>
      </w:pPr>
      <w:r w:rsidRPr="006631EF">
        <w:t>direccion_negocio: Dirección asociada.</w:t>
      </w:r>
    </w:p>
    <w:p w14:paraId="27BF45B5" w14:textId="41C97A86" w:rsidR="00B95AF2" w:rsidRPr="006631EF" w:rsidRDefault="00B95AF2" w:rsidP="00B95AF2">
      <w:pPr>
        <w:pStyle w:val="Listaconvietas"/>
      </w:pPr>
      <w:r w:rsidRPr="006631EF">
        <w:t>pedido_id (FK): Pedido al que pertenece.</w:t>
      </w:r>
    </w:p>
    <w:p w14:paraId="6FE1F8D5" w14:textId="465A783B" w:rsidR="00B95AF2" w:rsidRPr="006631EF" w:rsidRDefault="00B95AF2" w:rsidP="00B95AF2">
      <w:pPr>
        <w:pStyle w:val="Listaconvietas"/>
      </w:pPr>
      <w:r w:rsidRPr="006631EF">
        <w:t>id (FK): Producto en venta (relación con Productos_en_venta).</w:t>
      </w:r>
    </w:p>
    <w:p w14:paraId="4B13F98A" w14:textId="77777777" w:rsidR="00B95AF2" w:rsidRPr="006631EF" w:rsidRDefault="00B95AF2" w:rsidP="00B95AF2">
      <w:r w:rsidRPr="006631EF">
        <w:t>Relaciones:</w:t>
      </w:r>
    </w:p>
    <w:p w14:paraId="58590E34" w14:textId="56BF3ABF" w:rsidR="00B95AF2" w:rsidRPr="006631EF" w:rsidRDefault="00B95AF2" w:rsidP="00B95AF2">
      <w:pPr>
        <w:pStyle w:val="Listaconvietas"/>
      </w:pPr>
      <w:r w:rsidRPr="006631EF">
        <w:t>FK con Pedidos.</w:t>
      </w:r>
    </w:p>
    <w:p w14:paraId="6B82D062" w14:textId="309A472D" w:rsidR="00B95AF2" w:rsidRPr="006631EF" w:rsidRDefault="00B95AF2" w:rsidP="00B95AF2">
      <w:pPr>
        <w:pStyle w:val="Listaconvietas"/>
      </w:pPr>
      <w:r w:rsidRPr="006631EF">
        <w:t>FK con Productos_en_venta.</w:t>
      </w:r>
    </w:p>
    <w:p w14:paraId="1C929BF5" w14:textId="77777777" w:rsidR="00B95AF2" w:rsidRPr="006631EF" w:rsidRDefault="00B95AF2" w:rsidP="00B95AF2">
      <w:pPr>
        <w:pStyle w:val="Listaconvietas"/>
        <w:numPr>
          <w:ilvl w:val="0"/>
          <w:numId w:val="0"/>
        </w:numPr>
        <w:ind w:left="360" w:hanging="360"/>
      </w:pPr>
    </w:p>
    <w:p w14:paraId="7E97EEB8" w14:textId="77777777" w:rsidR="004939CB" w:rsidRPr="006631EF" w:rsidRDefault="004939CB" w:rsidP="0076007B">
      <w:pPr>
        <w:rPr>
          <w:color w:val="EE0000"/>
          <w:sz w:val="28"/>
          <w:szCs w:val="28"/>
        </w:rPr>
      </w:pPr>
    </w:p>
    <w:p w14:paraId="0DED598A" w14:textId="7CFFDB95" w:rsidR="0076007B" w:rsidRPr="006631EF" w:rsidRDefault="0076007B" w:rsidP="0076007B">
      <w:pPr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>Resumen de relaciones principales:</w:t>
      </w:r>
    </w:p>
    <w:p w14:paraId="7DAE79D6" w14:textId="77777777" w:rsidR="0076007B" w:rsidRPr="006631EF" w:rsidRDefault="0076007B" w:rsidP="0076007B">
      <w:pPr>
        <w:rPr>
          <w:color w:val="EE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6007B" w:rsidRPr="006631EF" w14:paraId="083F7731" w14:textId="77777777" w:rsidTr="00560C29">
        <w:tc>
          <w:tcPr>
            <w:tcW w:w="2880" w:type="dxa"/>
          </w:tcPr>
          <w:p w14:paraId="29851256" w14:textId="77777777" w:rsidR="0076007B" w:rsidRPr="006631EF" w:rsidRDefault="0076007B" w:rsidP="00560C29">
            <w:r w:rsidRPr="006631EF">
              <w:t>Entidad</w:t>
            </w:r>
          </w:p>
        </w:tc>
        <w:tc>
          <w:tcPr>
            <w:tcW w:w="2880" w:type="dxa"/>
          </w:tcPr>
          <w:p w14:paraId="711D3000" w14:textId="77777777" w:rsidR="0076007B" w:rsidRPr="006631EF" w:rsidRDefault="0076007B" w:rsidP="00560C29">
            <w:r w:rsidRPr="006631EF">
              <w:t>Tipo de relación</w:t>
            </w:r>
          </w:p>
        </w:tc>
        <w:tc>
          <w:tcPr>
            <w:tcW w:w="2880" w:type="dxa"/>
          </w:tcPr>
          <w:p w14:paraId="07C76A23" w14:textId="77777777" w:rsidR="0076007B" w:rsidRPr="006631EF" w:rsidRDefault="0076007B" w:rsidP="00560C29">
            <w:r w:rsidRPr="006631EF">
              <w:t>Entidad relacionada</w:t>
            </w:r>
          </w:p>
        </w:tc>
      </w:tr>
      <w:tr w:rsidR="0076007B" w:rsidRPr="006631EF" w14:paraId="23A38877" w14:textId="77777777" w:rsidTr="00560C29">
        <w:tc>
          <w:tcPr>
            <w:tcW w:w="2880" w:type="dxa"/>
          </w:tcPr>
          <w:p w14:paraId="05CC484E" w14:textId="77777777" w:rsidR="0076007B" w:rsidRPr="006631EF" w:rsidRDefault="0076007B" w:rsidP="00560C29"/>
        </w:tc>
        <w:tc>
          <w:tcPr>
            <w:tcW w:w="2880" w:type="dxa"/>
          </w:tcPr>
          <w:p w14:paraId="08FE7FFA" w14:textId="77777777" w:rsidR="0076007B" w:rsidRPr="006631EF" w:rsidRDefault="0076007B" w:rsidP="00560C29"/>
        </w:tc>
        <w:tc>
          <w:tcPr>
            <w:tcW w:w="2880" w:type="dxa"/>
          </w:tcPr>
          <w:p w14:paraId="268050AB" w14:textId="77777777" w:rsidR="0076007B" w:rsidRPr="006631EF" w:rsidRDefault="0076007B" w:rsidP="00560C29"/>
        </w:tc>
      </w:tr>
      <w:tr w:rsidR="0076007B" w:rsidRPr="006631EF" w14:paraId="2D90242E" w14:textId="77777777" w:rsidTr="00560C29">
        <w:tc>
          <w:tcPr>
            <w:tcW w:w="2880" w:type="dxa"/>
          </w:tcPr>
          <w:p w14:paraId="084A1B9F" w14:textId="77777777" w:rsidR="0076007B" w:rsidRPr="006631EF" w:rsidRDefault="0076007B" w:rsidP="00560C29">
            <w:r w:rsidRPr="006631EF">
              <w:t>Usuarios</w:t>
            </w:r>
          </w:p>
        </w:tc>
        <w:tc>
          <w:tcPr>
            <w:tcW w:w="2880" w:type="dxa"/>
          </w:tcPr>
          <w:p w14:paraId="1E125E2F" w14:textId="77777777" w:rsidR="0076007B" w:rsidRPr="006631EF" w:rsidRDefault="0076007B" w:rsidP="00560C29">
            <w:r w:rsidRPr="006631EF">
              <w:t>1:N</w:t>
            </w:r>
          </w:p>
        </w:tc>
        <w:tc>
          <w:tcPr>
            <w:tcW w:w="2880" w:type="dxa"/>
          </w:tcPr>
          <w:p w14:paraId="41B3E620" w14:textId="77777777" w:rsidR="0076007B" w:rsidRPr="006631EF" w:rsidRDefault="0076007B" w:rsidP="00560C29">
            <w:r w:rsidRPr="006631EF">
              <w:t>Negocios</w:t>
            </w:r>
          </w:p>
        </w:tc>
      </w:tr>
      <w:tr w:rsidR="0076007B" w:rsidRPr="006631EF" w14:paraId="61F79493" w14:textId="77777777" w:rsidTr="00560C29">
        <w:tc>
          <w:tcPr>
            <w:tcW w:w="2880" w:type="dxa"/>
          </w:tcPr>
          <w:p w14:paraId="0DC8C84A" w14:textId="77777777" w:rsidR="0076007B" w:rsidRPr="006631EF" w:rsidRDefault="0076007B" w:rsidP="00560C29">
            <w:r w:rsidRPr="006631EF">
              <w:t>Tipos_Negocio</w:t>
            </w:r>
          </w:p>
        </w:tc>
        <w:tc>
          <w:tcPr>
            <w:tcW w:w="2880" w:type="dxa"/>
          </w:tcPr>
          <w:p w14:paraId="6AB86E9C" w14:textId="77777777" w:rsidR="0076007B" w:rsidRPr="006631EF" w:rsidRDefault="0076007B" w:rsidP="00560C29">
            <w:r w:rsidRPr="006631EF">
              <w:t>1:N</w:t>
            </w:r>
          </w:p>
        </w:tc>
        <w:tc>
          <w:tcPr>
            <w:tcW w:w="2880" w:type="dxa"/>
          </w:tcPr>
          <w:p w14:paraId="40784B8F" w14:textId="77777777" w:rsidR="0076007B" w:rsidRPr="006631EF" w:rsidRDefault="0076007B" w:rsidP="00560C29">
            <w:r w:rsidRPr="006631EF">
              <w:t>Negocios</w:t>
            </w:r>
          </w:p>
        </w:tc>
      </w:tr>
      <w:tr w:rsidR="0076007B" w:rsidRPr="006631EF" w14:paraId="24824B61" w14:textId="77777777" w:rsidTr="00560C29">
        <w:tc>
          <w:tcPr>
            <w:tcW w:w="2880" w:type="dxa"/>
          </w:tcPr>
          <w:p w14:paraId="720BAD42" w14:textId="77777777" w:rsidR="0076007B" w:rsidRPr="006631EF" w:rsidRDefault="0076007B" w:rsidP="00560C29">
            <w:r w:rsidRPr="006631EF">
              <w:t>Categoría_Producto</w:t>
            </w:r>
          </w:p>
        </w:tc>
        <w:tc>
          <w:tcPr>
            <w:tcW w:w="2880" w:type="dxa"/>
          </w:tcPr>
          <w:p w14:paraId="45029F5C" w14:textId="77777777" w:rsidR="0076007B" w:rsidRPr="006631EF" w:rsidRDefault="0076007B" w:rsidP="00560C29">
            <w:r w:rsidRPr="006631EF">
              <w:t>1:N</w:t>
            </w:r>
          </w:p>
        </w:tc>
        <w:tc>
          <w:tcPr>
            <w:tcW w:w="2880" w:type="dxa"/>
          </w:tcPr>
          <w:p w14:paraId="10A852EF" w14:textId="77777777" w:rsidR="0076007B" w:rsidRPr="006631EF" w:rsidRDefault="0076007B" w:rsidP="00560C29">
            <w:r w:rsidRPr="006631EF">
              <w:t>Productos</w:t>
            </w:r>
          </w:p>
        </w:tc>
      </w:tr>
      <w:tr w:rsidR="0076007B" w:rsidRPr="006631EF" w14:paraId="01D6672D" w14:textId="77777777" w:rsidTr="00560C29">
        <w:tc>
          <w:tcPr>
            <w:tcW w:w="2880" w:type="dxa"/>
          </w:tcPr>
          <w:p w14:paraId="359296B0" w14:textId="77777777" w:rsidR="0076007B" w:rsidRPr="006631EF" w:rsidRDefault="0076007B" w:rsidP="00560C29">
            <w:r w:rsidRPr="006631EF">
              <w:t>Productos</w:t>
            </w:r>
          </w:p>
        </w:tc>
        <w:tc>
          <w:tcPr>
            <w:tcW w:w="2880" w:type="dxa"/>
          </w:tcPr>
          <w:p w14:paraId="53ABBE98" w14:textId="77777777" w:rsidR="0076007B" w:rsidRPr="006631EF" w:rsidRDefault="0076007B" w:rsidP="00560C29">
            <w:r w:rsidRPr="006631EF">
              <w:t>1:N</w:t>
            </w:r>
          </w:p>
        </w:tc>
        <w:tc>
          <w:tcPr>
            <w:tcW w:w="2880" w:type="dxa"/>
          </w:tcPr>
          <w:p w14:paraId="7EBBB331" w14:textId="77777777" w:rsidR="0076007B" w:rsidRPr="006631EF" w:rsidRDefault="0076007B" w:rsidP="00560C29">
            <w:r w:rsidRPr="006631EF">
              <w:t>Productos_en_venta</w:t>
            </w:r>
          </w:p>
        </w:tc>
      </w:tr>
      <w:tr w:rsidR="0076007B" w:rsidRPr="006631EF" w14:paraId="2F1F7108" w14:textId="77777777" w:rsidTr="00560C29">
        <w:tc>
          <w:tcPr>
            <w:tcW w:w="2880" w:type="dxa"/>
          </w:tcPr>
          <w:p w14:paraId="1940CCF1" w14:textId="77777777" w:rsidR="0076007B" w:rsidRPr="006631EF" w:rsidRDefault="0076007B" w:rsidP="00560C29">
            <w:r w:rsidRPr="006631EF">
              <w:t>Negocios</w:t>
            </w:r>
          </w:p>
        </w:tc>
        <w:tc>
          <w:tcPr>
            <w:tcW w:w="2880" w:type="dxa"/>
          </w:tcPr>
          <w:p w14:paraId="6602F7BE" w14:textId="77777777" w:rsidR="0076007B" w:rsidRPr="006631EF" w:rsidRDefault="0076007B" w:rsidP="00560C29">
            <w:r w:rsidRPr="006631EF">
              <w:t>1:N</w:t>
            </w:r>
          </w:p>
        </w:tc>
        <w:tc>
          <w:tcPr>
            <w:tcW w:w="2880" w:type="dxa"/>
          </w:tcPr>
          <w:p w14:paraId="1AE71BBA" w14:textId="77777777" w:rsidR="0076007B" w:rsidRPr="006631EF" w:rsidRDefault="0076007B" w:rsidP="00560C29">
            <w:r w:rsidRPr="006631EF">
              <w:t>Productos_en_venta</w:t>
            </w:r>
          </w:p>
        </w:tc>
      </w:tr>
      <w:tr w:rsidR="0076007B" w:rsidRPr="006631EF" w14:paraId="4E8E704B" w14:textId="77777777" w:rsidTr="00560C29">
        <w:tc>
          <w:tcPr>
            <w:tcW w:w="2880" w:type="dxa"/>
          </w:tcPr>
          <w:p w14:paraId="64401E2A" w14:textId="77777777" w:rsidR="0076007B" w:rsidRPr="006631EF" w:rsidRDefault="0076007B" w:rsidP="00560C29">
            <w:r w:rsidRPr="006631EF">
              <w:t>Negocios</w:t>
            </w:r>
          </w:p>
        </w:tc>
        <w:tc>
          <w:tcPr>
            <w:tcW w:w="2880" w:type="dxa"/>
          </w:tcPr>
          <w:p w14:paraId="0AD21E6F" w14:textId="77777777" w:rsidR="0076007B" w:rsidRPr="006631EF" w:rsidRDefault="0076007B" w:rsidP="00560C29">
            <w:r w:rsidRPr="006631EF">
              <w:t>1:N</w:t>
            </w:r>
          </w:p>
        </w:tc>
        <w:tc>
          <w:tcPr>
            <w:tcW w:w="2880" w:type="dxa"/>
          </w:tcPr>
          <w:p w14:paraId="39E62E63" w14:textId="77777777" w:rsidR="0076007B" w:rsidRPr="006631EF" w:rsidRDefault="0076007B" w:rsidP="00560C29">
            <w:r w:rsidRPr="006631EF">
              <w:t>Pedidos</w:t>
            </w:r>
          </w:p>
        </w:tc>
      </w:tr>
      <w:tr w:rsidR="0076007B" w:rsidRPr="006631EF" w14:paraId="1E41158A" w14:textId="77777777" w:rsidTr="00560C29">
        <w:tc>
          <w:tcPr>
            <w:tcW w:w="2880" w:type="dxa"/>
          </w:tcPr>
          <w:p w14:paraId="4976CF67" w14:textId="77777777" w:rsidR="0076007B" w:rsidRPr="006631EF" w:rsidRDefault="0076007B" w:rsidP="00560C29">
            <w:r w:rsidRPr="006631EF">
              <w:t>Pedidos</w:t>
            </w:r>
          </w:p>
        </w:tc>
        <w:tc>
          <w:tcPr>
            <w:tcW w:w="2880" w:type="dxa"/>
          </w:tcPr>
          <w:p w14:paraId="6DFF7A4E" w14:textId="77777777" w:rsidR="0076007B" w:rsidRPr="006631EF" w:rsidRDefault="0076007B" w:rsidP="00560C29">
            <w:r w:rsidRPr="006631EF">
              <w:t>1:N</w:t>
            </w:r>
          </w:p>
        </w:tc>
        <w:tc>
          <w:tcPr>
            <w:tcW w:w="2880" w:type="dxa"/>
          </w:tcPr>
          <w:p w14:paraId="7D040502" w14:textId="77777777" w:rsidR="0076007B" w:rsidRPr="006631EF" w:rsidRDefault="0076007B" w:rsidP="00560C29">
            <w:r w:rsidRPr="006631EF">
              <w:t>Detalle_Pedidos</w:t>
            </w:r>
          </w:p>
        </w:tc>
      </w:tr>
      <w:tr w:rsidR="0076007B" w:rsidRPr="006631EF" w14:paraId="283696E1" w14:textId="77777777" w:rsidTr="00560C29">
        <w:tc>
          <w:tcPr>
            <w:tcW w:w="2880" w:type="dxa"/>
          </w:tcPr>
          <w:p w14:paraId="41E413B1" w14:textId="77777777" w:rsidR="0076007B" w:rsidRPr="006631EF" w:rsidRDefault="0076007B" w:rsidP="00560C29">
            <w:r w:rsidRPr="006631EF">
              <w:lastRenderedPageBreak/>
              <w:t>Productos_en_venta</w:t>
            </w:r>
          </w:p>
        </w:tc>
        <w:tc>
          <w:tcPr>
            <w:tcW w:w="2880" w:type="dxa"/>
          </w:tcPr>
          <w:p w14:paraId="65D44EDB" w14:textId="77777777" w:rsidR="0076007B" w:rsidRPr="006631EF" w:rsidRDefault="0076007B" w:rsidP="00560C29">
            <w:r w:rsidRPr="006631EF">
              <w:t>1:N</w:t>
            </w:r>
          </w:p>
        </w:tc>
        <w:tc>
          <w:tcPr>
            <w:tcW w:w="2880" w:type="dxa"/>
          </w:tcPr>
          <w:p w14:paraId="1CE2146F" w14:textId="77777777" w:rsidR="0076007B" w:rsidRPr="006631EF" w:rsidRDefault="0076007B" w:rsidP="00560C29">
            <w:r w:rsidRPr="006631EF">
              <w:t>Detalle_Pedidos</w:t>
            </w:r>
          </w:p>
        </w:tc>
      </w:tr>
    </w:tbl>
    <w:p w14:paraId="25D85D1D" w14:textId="6590C3A5" w:rsidR="0076007B" w:rsidRPr="006631EF" w:rsidRDefault="0076007B" w:rsidP="0076007B">
      <w:pPr>
        <w:rPr>
          <w:color w:val="EE0000"/>
          <w:sz w:val="28"/>
          <w:szCs w:val="28"/>
        </w:rPr>
      </w:pPr>
      <w:r w:rsidRPr="006631EF">
        <w:rPr>
          <w:color w:val="EE0000"/>
          <w:sz w:val="28"/>
          <w:szCs w:val="28"/>
        </w:rPr>
        <w:t xml:space="preserve"> </w:t>
      </w:r>
    </w:p>
    <w:p w14:paraId="281951CC" w14:textId="77777777" w:rsidR="00430B9A" w:rsidRDefault="00430B9A"/>
    <w:sectPr w:rsidR="00430B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755097">
    <w:abstractNumId w:val="8"/>
  </w:num>
  <w:num w:numId="2" w16cid:durableId="1630282427">
    <w:abstractNumId w:val="6"/>
  </w:num>
  <w:num w:numId="3" w16cid:durableId="590436897">
    <w:abstractNumId w:val="5"/>
  </w:num>
  <w:num w:numId="4" w16cid:durableId="939995974">
    <w:abstractNumId w:val="4"/>
  </w:num>
  <w:num w:numId="5" w16cid:durableId="1501656981">
    <w:abstractNumId w:val="7"/>
  </w:num>
  <w:num w:numId="6" w16cid:durableId="732894677">
    <w:abstractNumId w:val="3"/>
  </w:num>
  <w:num w:numId="7" w16cid:durableId="749229559">
    <w:abstractNumId w:val="2"/>
  </w:num>
  <w:num w:numId="8" w16cid:durableId="808742290">
    <w:abstractNumId w:val="1"/>
  </w:num>
  <w:num w:numId="9" w16cid:durableId="20155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96A"/>
    <w:rsid w:val="00034616"/>
    <w:rsid w:val="0006063C"/>
    <w:rsid w:val="00140E12"/>
    <w:rsid w:val="00141939"/>
    <w:rsid w:val="0014782F"/>
    <w:rsid w:val="0015074B"/>
    <w:rsid w:val="0029639D"/>
    <w:rsid w:val="00326F90"/>
    <w:rsid w:val="00430B9A"/>
    <w:rsid w:val="004939CB"/>
    <w:rsid w:val="005514C6"/>
    <w:rsid w:val="00602CFF"/>
    <w:rsid w:val="006631EF"/>
    <w:rsid w:val="0076007B"/>
    <w:rsid w:val="007904FE"/>
    <w:rsid w:val="00AA1D8D"/>
    <w:rsid w:val="00B47730"/>
    <w:rsid w:val="00B95AF2"/>
    <w:rsid w:val="00CB0664"/>
    <w:rsid w:val="00CE5039"/>
    <w:rsid w:val="00DD7B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C9091"/>
  <w14:defaultImageDpi w14:val="300"/>
  <w15:docId w15:val="{FCE553CA-EB4F-40E2-9EE4-F472E26C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659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Meza</cp:lastModifiedBy>
  <cp:revision>3</cp:revision>
  <dcterms:created xsi:type="dcterms:W3CDTF">2025-10-08T23:17:00Z</dcterms:created>
  <dcterms:modified xsi:type="dcterms:W3CDTF">2025-10-16T03:38:00Z</dcterms:modified>
  <cp:category/>
</cp:coreProperties>
</file>